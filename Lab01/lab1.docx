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9708" w14:textId="382EE6D6" w:rsidR="0057152F" w:rsidRDefault="0057152F">
      <w:pPr>
        <w:pStyle w:val="Heading1"/>
      </w:pPr>
      <w:r>
        <w:t>Lab 1: Building Machine Learning models in a No-code environment</w:t>
      </w:r>
    </w:p>
    <w:p w14:paraId="6C4FA555" w14:textId="10F40C17" w:rsidR="001D6110" w:rsidRDefault="00000000">
      <w:pPr>
        <w:pStyle w:val="Heading1"/>
      </w:pPr>
      <w:proofErr w:type="spellStart"/>
      <w:r>
        <w:t>BigML</w:t>
      </w:r>
      <w:proofErr w:type="spellEnd"/>
      <w:r>
        <w:t xml:space="preserve"> Diabetes Prediction: Classification &amp; Regression Exercise</w:t>
      </w:r>
    </w:p>
    <w:p w14:paraId="4686AA56" w14:textId="77777777" w:rsidR="001D6110" w:rsidRDefault="00000000">
      <w:r>
        <w:t>This document contains exercises for performing both classification and regression analysis using the Diabetes dataset in BigML. You will learn how to predict whether a patient has diabetes (classification) and how to estimate glucose levels (regression).</w:t>
      </w:r>
    </w:p>
    <w:p w14:paraId="374173D8" w14:textId="77777777" w:rsidR="001D6110" w:rsidRDefault="00000000">
      <w:pPr>
        <w:pStyle w:val="Heading1"/>
      </w:pPr>
      <w:r>
        <w:t>Part 1: Binary Classification for Diabetes Prediction</w:t>
      </w:r>
    </w:p>
    <w:p w14:paraId="6505EDB3" w14:textId="77777777" w:rsidR="001D6110" w:rsidRDefault="00000000">
      <w:pPr>
        <w:pStyle w:val="Heading2"/>
      </w:pPr>
      <w:r>
        <w:t>Objective</w:t>
      </w:r>
    </w:p>
    <w:p w14:paraId="2F7CC9C4" w14:textId="77777777" w:rsidR="001D6110" w:rsidRDefault="00000000">
      <w:r>
        <w:t>This exercise guides you through using BigML to perform a binary classification task to predict whether a patient has diabetes using the Diabetes dataset.</w:t>
      </w:r>
    </w:p>
    <w:p w14:paraId="61552098" w14:textId="77777777" w:rsidR="001D6110" w:rsidRDefault="00000000">
      <w:pPr>
        <w:pStyle w:val="Heading3"/>
      </w:pPr>
      <w:r>
        <w:t>Step 1: Upload the Diabetes Dataset</w:t>
      </w:r>
    </w:p>
    <w:p w14:paraId="58C16887" w14:textId="77777777" w:rsidR="00357DF4" w:rsidRDefault="00000000">
      <w:r>
        <w:t xml:space="preserve">1. Download the </w:t>
      </w:r>
      <w:hyperlink r:id="rId6" w:history="1">
        <w:r w:rsidR="00357DF4" w:rsidRPr="00BE65E0">
          <w:rPr>
            <w:rStyle w:val="Hyperlink"/>
          </w:rPr>
          <w:t>Diabetes dataset (diabetes.csv)</w:t>
        </w:r>
      </w:hyperlink>
      <w:r>
        <w:t xml:space="preserve"> from Kaggle.</w:t>
      </w:r>
      <w:r>
        <w:br/>
        <w:t xml:space="preserve">2. Log in to </w:t>
      </w:r>
      <w:proofErr w:type="spellStart"/>
      <w:r>
        <w:t>BigML</w:t>
      </w:r>
      <w:proofErr w:type="spellEnd"/>
      <w:r>
        <w:t xml:space="preserve"> (</w:t>
      </w:r>
      <w:hyperlink r:id="rId7" w:history="1">
        <w:r w:rsidR="000E5F42" w:rsidRPr="006A60F7">
          <w:rPr>
            <w:rStyle w:val="Hyperlink"/>
          </w:rPr>
          <w:t>https://bigml.com/</w:t>
        </w:r>
      </w:hyperlink>
      <w:r w:rsidR="000E5F42">
        <w:t xml:space="preserve"> </w:t>
      </w:r>
      <w:proofErr w:type="gramStart"/>
      <w:r w:rsidR="00BE65E0">
        <w:t xml:space="preserve">  </w:t>
      </w:r>
      <w:r>
        <w:t>)</w:t>
      </w:r>
      <w:proofErr w:type="gramEnd"/>
      <w:r>
        <w:t>.</w:t>
      </w:r>
    </w:p>
    <w:p w14:paraId="19D0507F" w14:textId="693217A9" w:rsidR="001D6110" w:rsidRDefault="00357DF4">
      <w:r>
        <w:t xml:space="preserve">3. Go to Dashboard. </w:t>
      </w:r>
      <w:r>
        <w:br/>
        <w:t>4. Go to Sources and click '</w:t>
      </w:r>
      <w:r w:rsidR="00D84AE7">
        <w:t>Upload a local file</w:t>
      </w:r>
      <w:r>
        <w:t>'.</w:t>
      </w:r>
      <w:r>
        <w:br/>
      </w:r>
      <w:r w:rsidR="00AF063C">
        <w:t>5</w:t>
      </w:r>
      <w:r>
        <w:t>. Upload the diabetes.csv file.</w:t>
      </w:r>
      <w:r>
        <w:br/>
      </w:r>
      <w:r w:rsidR="00AF063C">
        <w:t>6</w:t>
      </w:r>
      <w:r>
        <w:t>. Click 'Create' to process the dataset.</w:t>
      </w:r>
    </w:p>
    <w:p w14:paraId="67ACD37A" w14:textId="77777777" w:rsidR="001D6110" w:rsidRDefault="00000000">
      <w:pPr>
        <w:pStyle w:val="Heading3"/>
      </w:pPr>
      <w:r>
        <w:t>Step 2: Create a Dataset</w:t>
      </w:r>
    </w:p>
    <w:p w14:paraId="6C39EA20" w14:textId="77777777" w:rsidR="001D6110" w:rsidRDefault="00000000">
      <w:r>
        <w:t>1. Click '1-Click Dataset' to generate a structured dataset.</w:t>
      </w:r>
      <w:r>
        <w:br/>
        <w:t>2. BigML will process the dataset and display field information.</w:t>
      </w:r>
    </w:p>
    <w:p w14:paraId="04D7C2AB" w14:textId="77777777" w:rsidR="001D6110" w:rsidRDefault="00000000">
      <w:pPr>
        <w:pStyle w:val="Heading3"/>
      </w:pPr>
      <w:r>
        <w:t>Step 3: Set the Target Variable</w:t>
      </w:r>
    </w:p>
    <w:p w14:paraId="6453C31B" w14:textId="5B2FE5A3" w:rsidR="001D6110" w:rsidRDefault="00000000">
      <w:r>
        <w:t xml:space="preserve">1. </w:t>
      </w:r>
      <w:r w:rsidR="00CE5E59">
        <w:t xml:space="preserve">Go to the Datasets tab and </w:t>
      </w:r>
      <w:r w:rsidR="00A84CA4">
        <w:t>o</w:t>
      </w:r>
      <w:r>
        <w:t>pen the dataset and navigate to the 'Fields' tab.</w:t>
      </w:r>
      <w:r>
        <w:br/>
        <w:t>2. Click on the 'Outcome' field.</w:t>
      </w:r>
      <w:r>
        <w:br/>
        <w:t>3. In the settings panel, set 'Objective = Yes' (marks it as the target variable 🎯).</w:t>
      </w:r>
    </w:p>
    <w:p w14:paraId="7C70CA5B" w14:textId="77777777" w:rsidR="001D6110" w:rsidRDefault="00000000">
      <w:pPr>
        <w:pStyle w:val="Heading3"/>
      </w:pPr>
      <w:r>
        <w:t>Step 4: Split the Dataset</w:t>
      </w:r>
    </w:p>
    <w:p w14:paraId="0E100650" w14:textId="77777777" w:rsidR="001D6110" w:rsidRDefault="00000000">
      <w:r>
        <w:t>1. Click 'Split' on the dataset page.</w:t>
      </w:r>
      <w:r>
        <w:br/>
        <w:t>2. Choose 'Random Split' and set:</w:t>
      </w:r>
      <w:r>
        <w:br/>
        <w:t xml:space="preserve">   - 80% for training.</w:t>
      </w:r>
      <w:r>
        <w:br/>
        <w:t xml:space="preserve">   - 20% for testing.</w:t>
      </w:r>
      <w:r>
        <w:br/>
        <w:t>3. Click 'Create'.</w:t>
      </w:r>
    </w:p>
    <w:p w14:paraId="226520E6" w14:textId="62816124" w:rsidR="00CB6F22" w:rsidRDefault="00CB6F22">
      <w:r>
        <w:rPr>
          <w:noProof/>
        </w:rPr>
        <w:lastRenderedPageBreak/>
        <w:drawing>
          <wp:inline distT="0" distB="0" distL="0" distR="0" wp14:anchorId="53E07A4C" wp14:editId="1EB6B66E">
            <wp:extent cx="5478780" cy="3992880"/>
            <wp:effectExtent l="0" t="0" r="7620" b="7620"/>
            <wp:docPr id="174115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D30E" w14:textId="77777777" w:rsidR="00CB6F22" w:rsidRDefault="00CB6F22"/>
    <w:p w14:paraId="17CEEB47" w14:textId="77777777" w:rsidR="001D6110" w:rsidRDefault="00000000">
      <w:pPr>
        <w:pStyle w:val="Heading3"/>
      </w:pPr>
      <w:r>
        <w:t>Step 5: Train a Model</w:t>
      </w:r>
    </w:p>
    <w:p w14:paraId="7824CFD1" w14:textId="3372F303" w:rsidR="001D6110" w:rsidRDefault="00000000">
      <w:r>
        <w:t>1. Open the training dataset.</w:t>
      </w:r>
      <w:r>
        <w:br/>
        <w:t xml:space="preserve">2. </w:t>
      </w:r>
      <w:r w:rsidR="00CB6F22">
        <w:t>Under ‘1-Click supervised’ c</w:t>
      </w:r>
      <w:r>
        <w:t>lick 'Model' to train a Decision Tree model.</w:t>
      </w:r>
    </w:p>
    <w:p w14:paraId="37457AA4" w14:textId="77777777" w:rsidR="001D6110" w:rsidRDefault="00000000">
      <w:pPr>
        <w:pStyle w:val="Heading3"/>
      </w:pPr>
      <w:r>
        <w:t>Step 6: Evaluate the Model</w:t>
      </w:r>
    </w:p>
    <w:p w14:paraId="4CD61FAB" w14:textId="77777777" w:rsidR="00203292" w:rsidRDefault="00000000">
      <w:r>
        <w:t>1. Open the model details page</w:t>
      </w:r>
      <w:r w:rsidR="0074153C">
        <w:t xml:space="preserve"> (Supervised-&gt;Models)</w:t>
      </w:r>
      <w:r>
        <w:t>.</w:t>
      </w:r>
    </w:p>
    <w:p w14:paraId="364B3A0C" w14:textId="3D969101" w:rsidR="00F3036D" w:rsidRDefault="00203292">
      <w:r>
        <w:t>2. Click the path to visualize the model structure.</w:t>
      </w:r>
      <w:r w:rsidR="00F3036D">
        <w:t xml:space="preserve"> (Note: After clicking a leaf node, click the root node to get the full view). </w:t>
      </w:r>
      <w:r w:rsidR="006C03EB">
        <w:t>Navigate a path till a leaf node to extract a rule.</w:t>
      </w:r>
    </w:p>
    <w:p w14:paraId="08DF9CE4" w14:textId="77777777" w:rsidR="00F3036D" w:rsidRDefault="00F3036D"/>
    <w:p w14:paraId="00C54E27" w14:textId="77777777" w:rsidR="00201970" w:rsidRDefault="00F3036D">
      <w:r>
        <w:rPr>
          <w:noProof/>
        </w:rPr>
        <w:lastRenderedPageBreak/>
        <w:drawing>
          <wp:inline distT="0" distB="0" distL="0" distR="0" wp14:anchorId="0DAB081B" wp14:editId="3F94B20E">
            <wp:extent cx="5478780" cy="3604260"/>
            <wp:effectExtent l="0" t="0" r="7620" b="0"/>
            <wp:docPr id="427068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F220" w14:textId="77777777" w:rsidR="004E1E17" w:rsidRDefault="00000000">
      <w:r>
        <w:br/>
      </w:r>
      <w:r w:rsidR="00203292">
        <w:t>3</w:t>
      </w:r>
      <w:r>
        <w:t>. Click 'Evaluate'.</w:t>
      </w:r>
    </w:p>
    <w:p w14:paraId="5272DF47" w14:textId="03313558" w:rsidR="004E1E17" w:rsidRDefault="004E1E17">
      <w:r>
        <w:rPr>
          <w:noProof/>
        </w:rPr>
        <w:drawing>
          <wp:inline distT="0" distB="0" distL="0" distR="0" wp14:anchorId="4D7848A1" wp14:editId="657CE384">
            <wp:extent cx="5486400" cy="3855720"/>
            <wp:effectExtent l="0" t="0" r="0" b="0"/>
            <wp:docPr id="1561694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7B9B" w14:textId="77777777" w:rsidR="004E1E17" w:rsidRDefault="004E1E17"/>
    <w:p w14:paraId="64163950" w14:textId="47ADA2A8" w:rsidR="004E1E17" w:rsidRDefault="004E1E17">
      <w:r>
        <w:rPr>
          <w:noProof/>
        </w:rPr>
        <w:drawing>
          <wp:inline distT="0" distB="0" distL="0" distR="0" wp14:anchorId="552AB2E1" wp14:editId="23EFF599">
            <wp:extent cx="5486400" cy="3474720"/>
            <wp:effectExtent l="0" t="0" r="0" b="0"/>
            <wp:docPr id="1194983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A6D6" w14:textId="7D6979CE" w:rsidR="001D6110" w:rsidRDefault="00000000">
      <w:r>
        <w:br/>
      </w:r>
      <w:r w:rsidR="00203292">
        <w:t>4</w:t>
      </w:r>
      <w:r>
        <w:t>. Select the testing dataset.</w:t>
      </w:r>
      <w:r>
        <w:br/>
      </w:r>
      <w:r w:rsidR="00203292">
        <w:t>5</w:t>
      </w:r>
      <w:r>
        <w:t>. Review performance metrics such as:</w:t>
      </w:r>
      <w:r>
        <w:br/>
        <w:t xml:space="preserve">   - Accuracy</w:t>
      </w:r>
      <w:r>
        <w:br/>
        <w:t xml:space="preserve">   - Precision</w:t>
      </w:r>
      <w:r>
        <w:br/>
        <w:t xml:space="preserve">   - Recall</w:t>
      </w:r>
      <w:r>
        <w:br/>
        <w:t xml:space="preserve">   - F1-Score</w:t>
      </w:r>
      <w:r>
        <w:br/>
        <w:t xml:space="preserve">   - Confusion Matrix.</w:t>
      </w:r>
      <w:r>
        <w:br/>
      </w:r>
    </w:p>
    <w:p w14:paraId="38D367F6" w14:textId="77777777" w:rsidR="001D6110" w:rsidRDefault="00000000">
      <w:pPr>
        <w:pStyle w:val="Heading3"/>
      </w:pPr>
      <w:r>
        <w:t>Step 7: Make Predictions</w:t>
      </w:r>
    </w:p>
    <w:p w14:paraId="1EE641EB" w14:textId="77777777" w:rsidR="0031268D" w:rsidRDefault="00000000">
      <w:r>
        <w:t xml:space="preserve">1. Click 'Predict' </w:t>
      </w:r>
      <w:proofErr w:type="gramStart"/>
      <w:r>
        <w:t>in</w:t>
      </w:r>
      <w:proofErr w:type="gramEnd"/>
      <w:r>
        <w:t xml:space="preserve"> the model details page.</w:t>
      </w:r>
    </w:p>
    <w:p w14:paraId="0C30E11D" w14:textId="77777777" w:rsidR="0031268D" w:rsidRDefault="0031268D">
      <w:r>
        <w:rPr>
          <w:noProof/>
        </w:rPr>
        <w:lastRenderedPageBreak/>
        <w:drawing>
          <wp:inline distT="0" distB="0" distL="0" distR="0" wp14:anchorId="50F2C2C1" wp14:editId="2EBCBC99">
            <wp:extent cx="5478780" cy="3009900"/>
            <wp:effectExtent l="0" t="0" r="7620" b="0"/>
            <wp:docPr id="17904678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2AE6" w14:textId="1396686D" w:rsidR="001D6110" w:rsidRDefault="00000000">
      <w:r>
        <w:br/>
        <w:t>2. Enter input values (e.g., Glucose, BMI, Age, etc.).</w:t>
      </w:r>
      <w:r>
        <w:br/>
        <w:t>3. Click 'Predict' → BigML will return either 1 (Diabetes) or 0 (No Diabetes).</w:t>
      </w:r>
    </w:p>
    <w:p w14:paraId="0392A629" w14:textId="77777777" w:rsidR="001D6110" w:rsidRDefault="00000000">
      <w:pPr>
        <w:pStyle w:val="Heading1"/>
      </w:pPr>
      <w:r>
        <w:t>Part 2: Regression Analysis for Glucose Level Prediction</w:t>
      </w:r>
    </w:p>
    <w:p w14:paraId="2BFD25C6" w14:textId="77777777" w:rsidR="001D6110" w:rsidRDefault="00000000">
      <w:pPr>
        <w:pStyle w:val="Heading2"/>
      </w:pPr>
      <w:r>
        <w:t>Objective</w:t>
      </w:r>
    </w:p>
    <w:p w14:paraId="299EDD38" w14:textId="77777777" w:rsidR="001D6110" w:rsidRDefault="00000000">
      <w:r>
        <w:t>This exercise guides you through performing regression analysis in BigML to predict Glucose levels using the Diabetes dataset.</w:t>
      </w:r>
    </w:p>
    <w:p w14:paraId="4E998156" w14:textId="77777777" w:rsidR="001D6110" w:rsidRDefault="00000000">
      <w:pPr>
        <w:pStyle w:val="Heading3"/>
      </w:pPr>
      <w:r>
        <w:t>Step 1: Set the Target Variable to Glucose</w:t>
      </w:r>
    </w:p>
    <w:p w14:paraId="7203B1D5" w14:textId="77777777" w:rsidR="001D6110" w:rsidRDefault="00000000">
      <w:r>
        <w:t>1. Open the dataset and navigate to the 'Fields' tab.</w:t>
      </w:r>
      <w:r>
        <w:br/>
        <w:t>2. Click on the 'Glucose' field.</w:t>
      </w:r>
      <w:r>
        <w:br/>
        <w:t>3. In the settings panel, set 'Objective = Yes' (marks it as the target variable 🎯).</w:t>
      </w:r>
    </w:p>
    <w:p w14:paraId="39E2F3FB" w14:textId="2D95B210" w:rsidR="0031268D" w:rsidRDefault="0031268D" w:rsidP="0031268D">
      <w:pPr>
        <w:pStyle w:val="Heading3"/>
      </w:pPr>
      <w:r>
        <w:t>Step 2: Split the Dataset</w:t>
      </w:r>
    </w:p>
    <w:p w14:paraId="52B6C584" w14:textId="77777777" w:rsidR="0031268D" w:rsidRDefault="0031268D" w:rsidP="0031268D">
      <w:r>
        <w:t>1. Click 'Split' on the dataset page.</w:t>
      </w:r>
      <w:r>
        <w:br/>
        <w:t>2. Choose 'Random Split' and set:</w:t>
      </w:r>
      <w:r>
        <w:br/>
        <w:t xml:space="preserve">   - 80% for training.</w:t>
      </w:r>
      <w:r>
        <w:br/>
        <w:t xml:space="preserve">   - 20% for testing.</w:t>
      </w:r>
      <w:r>
        <w:br/>
        <w:t>3. Click 'Create'.</w:t>
      </w:r>
    </w:p>
    <w:p w14:paraId="29958AA7" w14:textId="77777777" w:rsidR="0031268D" w:rsidRDefault="0031268D" w:rsidP="0031268D"/>
    <w:p w14:paraId="68F4F5FE" w14:textId="4E7E2E8A" w:rsidR="0031268D" w:rsidRDefault="0031268D" w:rsidP="0031268D">
      <w:pPr>
        <w:pStyle w:val="Heading3"/>
      </w:pPr>
      <w:r>
        <w:t>Step 3: Train a Model</w:t>
      </w:r>
    </w:p>
    <w:p w14:paraId="188DFC80" w14:textId="77777777" w:rsidR="0031268D" w:rsidRDefault="0031268D" w:rsidP="0031268D">
      <w:r>
        <w:t>1. Open the training dataset.</w:t>
      </w:r>
      <w:r>
        <w:br/>
        <w:t>2. Under ‘1-Click supervised’ click 'Model' to train a Decision Tree model.</w:t>
      </w:r>
    </w:p>
    <w:p w14:paraId="4911EFCE" w14:textId="77777777" w:rsidR="001D6110" w:rsidRDefault="00000000">
      <w:pPr>
        <w:pStyle w:val="Heading3"/>
      </w:pPr>
      <w:r>
        <w:lastRenderedPageBreak/>
        <w:t>Step 4: Evaluate the Model</w:t>
      </w:r>
    </w:p>
    <w:p w14:paraId="5029A048" w14:textId="3587EA34" w:rsidR="001D6110" w:rsidRDefault="00000000">
      <w:r>
        <w:t>1. Open the model details page.</w:t>
      </w:r>
      <w:r>
        <w:br/>
        <w:t>2. Click 'Evaluate'.</w:t>
      </w:r>
      <w:r>
        <w:br/>
        <w:t>3. Select the testing dataset.</w:t>
      </w:r>
      <w:r>
        <w:br/>
        <w:t>4. Review performance metrics such as:</w:t>
      </w:r>
      <w:r>
        <w:br/>
        <w:t xml:space="preserve">   - Root Mean Squared Error (RMSE)</w:t>
      </w:r>
      <w:r>
        <w:br/>
        <w:t xml:space="preserve">   - R² Score</w:t>
      </w:r>
      <w:r>
        <w:br/>
        <w:t xml:space="preserve">   - Error distribution.</w:t>
      </w:r>
      <w:r>
        <w:br/>
        <w:t>5. Click the path to visualize the regression model structure.</w:t>
      </w:r>
    </w:p>
    <w:p w14:paraId="67F6B9F4" w14:textId="77777777" w:rsidR="001D6110" w:rsidRDefault="00000000">
      <w:pPr>
        <w:pStyle w:val="Heading3"/>
      </w:pPr>
      <w:r>
        <w:t>Step 5: Make Predictions</w:t>
      </w:r>
    </w:p>
    <w:p w14:paraId="7F48B0A2" w14:textId="77777777" w:rsidR="001D6110" w:rsidRDefault="00000000">
      <w:r>
        <w:t>1. Click 'Predict' in the model details page.</w:t>
      </w:r>
      <w:r>
        <w:br/>
        <w:t>2. Enter input values (e.g., Pregnancies, BMI, Age, etc.).</w:t>
      </w:r>
      <w:r>
        <w:br/>
        <w:t>3. Click 'Predict' → BigML will return the predicted Glucose level.</w:t>
      </w:r>
    </w:p>
    <w:p w14:paraId="0D0798E6" w14:textId="77777777" w:rsidR="0031268D" w:rsidRDefault="0031268D">
      <w:pPr>
        <w:pStyle w:val="Heading2"/>
      </w:pPr>
    </w:p>
    <w:p w14:paraId="38D8260E" w14:textId="2BA9FC69" w:rsidR="0031268D" w:rsidRDefault="0031268D">
      <w:pPr>
        <w:pStyle w:val="Heading2"/>
      </w:pPr>
      <w:r>
        <w:t>Submission</w:t>
      </w:r>
    </w:p>
    <w:p w14:paraId="645F00AE" w14:textId="712C5181" w:rsidR="0031268D" w:rsidRPr="0031268D" w:rsidRDefault="00E47919" w:rsidP="0031268D">
      <w:r>
        <w:t>Upload the Results pages of both exercises as screenshots in a single zip file. On the screenshots the username (on top left) should be your username. The zip file name should be your registration number.</w:t>
      </w:r>
    </w:p>
    <w:p w14:paraId="38D80F4F" w14:textId="77815CF5" w:rsidR="001D6110" w:rsidRDefault="00000000">
      <w:pPr>
        <w:pStyle w:val="Heading2"/>
      </w:pPr>
      <w:r>
        <w:t>Summary</w:t>
      </w:r>
    </w:p>
    <w:p w14:paraId="53D010A8" w14:textId="77777777" w:rsidR="001D6110" w:rsidRDefault="00000000">
      <w:r>
        <w:t>✔ You successfully performed both classification (Diabetes Prediction) and regression (Glucose Level Prediction) in BigML.</w:t>
      </w:r>
      <w:r>
        <w:br/>
        <w:t>✔ You trained, evaluated, and visualized both models.</w:t>
      </w:r>
      <w:r>
        <w:br/>
        <w:t>✔ You uploaded screenshots as proof of completion.</w:t>
      </w:r>
    </w:p>
    <w:p w14:paraId="701BD764" w14:textId="77777777" w:rsidR="001D6110" w:rsidRDefault="00000000">
      <w:pPr>
        <w:pStyle w:val="Heading2"/>
      </w:pPr>
      <w:r>
        <w:t>Optional Challenges</w:t>
      </w:r>
    </w:p>
    <w:p w14:paraId="16C2E87B" w14:textId="7299867A" w:rsidR="0031268D" w:rsidRDefault="00000000" w:rsidP="00FE3707">
      <w:pPr>
        <w:pStyle w:val="ListParagraph"/>
        <w:numPr>
          <w:ilvl w:val="0"/>
          <w:numId w:val="11"/>
        </w:numPr>
      </w:pPr>
      <w:r>
        <w:t>Try Feature Engineering: Create new features from the dataset.</w:t>
      </w:r>
    </w:p>
    <w:p w14:paraId="181CB177" w14:textId="77777777" w:rsidR="00FE3707" w:rsidRDefault="0031268D" w:rsidP="00FE3707">
      <w:pPr>
        <w:pStyle w:val="ListParagraph"/>
        <w:numPr>
          <w:ilvl w:val="0"/>
          <w:numId w:val="11"/>
        </w:numPr>
      </w:pPr>
      <w:r>
        <w:t xml:space="preserve">Explore other low-code/no-code environments like </w:t>
      </w:r>
      <w:hyperlink r:id="rId13" w:history="1">
        <w:r w:rsidRPr="002E0150">
          <w:rPr>
            <w:rStyle w:val="Hyperlink"/>
          </w:rPr>
          <w:t>https://h2o.ai/</w:t>
        </w:r>
      </w:hyperlink>
      <w:r>
        <w:t xml:space="preserve"> </w:t>
      </w:r>
      <w:r w:rsidR="00FE3707">
        <w:t>,Google cloud API (</w:t>
      </w:r>
      <w:hyperlink r:id="rId14" w:history="1">
        <w:r w:rsidR="00FE3707" w:rsidRPr="00FE3707">
          <w:rPr>
            <w:rStyle w:val="Hyperlink"/>
          </w:rPr>
          <w:t>Cloud APIs | Google Cloud</w:t>
        </w:r>
      </w:hyperlink>
      <w:r w:rsidR="00FE3707">
        <w:t xml:space="preserve">) and </w:t>
      </w:r>
      <w:hyperlink r:id="rId15" w:history="1">
        <w:r w:rsidR="00FE3707" w:rsidRPr="00FE3707">
          <w:rPr>
            <w:rStyle w:val="Hyperlink"/>
          </w:rPr>
          <w:t>Orange Data Mining</w:t>
        </w:r>
      </w:hyperlink>
      <w:r w:rsidR="00FE3707">
        <w:t xml:space="preserve">. </w:t>
      </w:r>
      <w:r>
        <w:br/>
      </w:r>
    </w:p>
    <w:p w14:paraId="0C025440" w14:textId="77777777" w:rsidR="00FE3707" w:rsidRDefault="00000000" w:rsidP="00E47919">
      <w:pPr>
        <w:pStyle w:val="ListParagraph"/>
        <w:numPr>
          <w:ilvl w:val="0"/>
          <w:numId w:val="11"/>
        </w:numPr>
        <w:spacing w:line="240" w:lineRule="auto"/>
      </w:pPr>
      <w:r>
        <w:t>Experiment with Ensemble Models for improved accuracy.</w:t>
      </w:r>
      <w:r>
        <w:br/>
      </w:r>
    </w:p>
    <w:p w14:paraId="13E6D4D6" w14:textId="2E4E46E4" w:rsidR="0031268D" w:rsidRDefault="00000000" w:rsidP="00E47919">
      <w:pPr>
        <w:pStyle w:val="ListParagraph"/>
        <w:numPr>
          <w:ilvl w:val="0"/>
          <w:numId w:val="11"/>
        </w:numPr>
        <w:spacing w:line="240" w:lineRule="auto"/>
      </w:pPr>
      <w:r>
        <w:t>Explore Advanced Evaluation Metrics such as Lift Charts.</w:t>
      </w:r>
    </w:p>
    <w:p w14:paraId="0DA600E5" w14:textId="1725DB5F" w:rsidR="00FE3707" w:rsidRDefault="00FE3707" w:rsidP="00E47919">
      <w:pPr>
        <w:pStyle w:val="ListParagraph"/>
        <w:numPr>
          <w:ilvl w:val="0"/>
          <w:numId w:val="11"/>
        </w:numPr>
        <w:spacing w:line="240" w:lineRule="auto"/>
      </w:pPr>
      <w:r>
        <w:t xml:space="preserve">Export these models as web services to client apps. </w:t>
      </w:r>
    </w:p>
    <w:p w14:paraId="7E5810AA" w14:textId="30D54D49" w:rsidR="0031268D" w:rsidRDefault="0031268D" w:rsidP="0031268D">
      <w:pPr>
        <w:pStyle w:val="Heading2"/>
      </w:pPr>
      <w:r>
        <w:t>References</w:t>
      </w:r>
    </w:p>
    <w:p w14:paraId="3B6A1BFF" w14:textId="072D91ED" w:rsidR="0031268D" w:rsidRDefault="0031268D">
      <w:proofErr w:type="spellStart"/>
      <w:r>
        <w:t>BigML</w:t>
      </w:r>
      <w:proofErr w:type="spellEnd"/>
      <w:r>
        <w:t xml:space="preserve"> tutorial videos</w:t>
      </w:r>
    </w:p>
    <w:p w14:paraId="17C4A2AD" w14:textId="132A23EB" w:rsidR="0031268D" w:rsidRDefault="0031268D">
      <w:hyperlink r:id="rId16" w:history="1">
        <w:r w:rsidRPr="002E0150">
          <w:rPr>
            <w:rStyle w:val="Hyperlink"/>
          </w:rPr>
          <w:t>https://www.youtube.com/watch?v=6xbNpILmQYo&amp;list=PL1bKyu9GtNYHAk0PUojkLYZzASoYVcsTQ</w:t>
        </w:r>
      </w:hyperlink>
    </w:p>
    <w:p w14:paraId="6198EFA9" w14:textId="77777777" w:rsidR="0031268D" w:rsidRDefault="0031268D"/>
    <w:sectPr w:rsidR="003126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9C4854"/>
    <w:multiLevelType w:val="hybridMultilevel"/>
    <w:tmpl w:val="11EE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F0818"/>
    <w:multiLevelType w:val="hybridMultilevel"/>
    <w:tmpl w:val="85E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462657">
    <w:abstractNumId w:val="8"/>
  </w:num>
  <w:num w:numId="2" w16cid:durableId="408693986">
    <w:abstractNumId w:val="6"/>
  </w:num>
  <w:num w:numId="3" w16cid:durableId="1104030942">
    <w:abstractNumId w:val="5"/>
  </w:num>
  <w:num w:numId="4" w16cid:durableId="559171691">
    <w:abstractNumId w:val="4"/>
  </w:num>
  <w:num w:numId="5" w16cid:durableId="1582831022">
    <w:abstractNumId w:val="7"/>
  </w:num>
  <w:num w:numId="6" w16cid:durableId="362680293">
    <w:abstractNumId w:val="3"/>
  </w:num>
  <w:num w:numId="7" w16cid:durableId="1963265104">
    <w:abstractNumId w:val="2"/>
  </w:num>
  <w:num w:numId="8" w16cid:durableId="1269267289">
    <w:abstractNumId w:val="1"/>
  </w:num>
  <w:num w:numId="9" w16cid:durableId="1076436218">
    <w:abstractNumId w:val="0"/>
  </w:num>
  <w:num w:numId="10" w16cid:durableId="1196693142">
    <w:abstractNumId w:val="9"/>
  </w:num>
  <w:num w:numId="11" w16cid:durableId="1914125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F42"/>
    <w:rsid w:val="000F454F"/>
    <w:rsid w:val="001501B1"/>
    <w:rsid w:val="0015074B"/>
    <w:rsid w:val="001D6110"/>
    <w:rsid w:val="00201970"/>
    <w:rsid w:val="00203292"/>
    <w:rsid w:val="0029639D"/>
    <w:rsid w:val="0031268D"/>
    <w:rsid w:val="00326F90"/>
    <w:rsid w:val="00357DF4"/>
    <w:rsid w:val="004D1C0F"/>
    <w:rsid w:val="004E1E17"/>
    <w:rsid w:val="0057152F"/>
    <w:rsid w:val="006C03EB"/>
    <w:rsid w:val="0074153C"/>
    <w:rsid w:val="008638DD"/>
    <w:rsid w:val="008E26ED"/>
    <w:rsid w:val="009128DB"/>
    <w:rsid w:val="00A84CA4"/>
    <w:rsid w:val="00AA1D8D"/>
    <w:rsid w:val="00AF063C"/>
    <w:rsid w:val="00B47730"/>
    <w:rsid w:val="00BE65E0"/>
    <w:rsid w:val="00CB0664"/>
    <w:rsid w:val="00CB6F22"/>
    <w:rsid w:val="00CE5E59"/>
    <w:rsid w:val="00D84AE7"/>
    <w:rsid w:val="00E47919"/>
    <w:rsid w:val="00F3036D"/>
    <w:rsid w:val="00FC693F"/>
    <w:rsid w:val="00FE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1A11A"/>
  <w14:defaultImageDpi w14:val="300"/>
  <w15:docId w15:val="{819444DA-607D-40BE-9120-B397877F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E6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2o.a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igml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6xbNpILmQYo&amp;list=PL1bKyu9GtNYHAk0PUojkLYZzASoYVcsTQ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uciml/pima-indians-diabetes-databas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orangedatamining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google.com/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Dharshana Kasthurirathna</cp:lastModifiedBy>
  <cp:revision>20</cp:revision>
  <dcterms:created xsi:type="dcterms:W3CDTF">2013-12-23T23:15:00Z</dcterms:created>
  <dcterms:modified xsi:type="dcterms:W3CDTF">2025-02-04T01:58:00Z</dcterms:modified>
  <cp:category/>
</cp:coreProperties>
</file>